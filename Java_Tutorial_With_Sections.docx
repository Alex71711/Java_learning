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Учебник — Подсказки с кодом и объяснениями</w:t>
      </w:r>
    </w:p>
    <w:p>
      <w:r>
        <w:t>Содержит примеры по всем изученным темам: синтаксис, ООП (части 1–3).</w:t>
      </w:r>
    </w:p>
    <w:p>
      <w:pPr>
        <w:pStyle w:val="Heading1"/>
      </w:pPr>
      <w:r>
        <w:t>Оглавление</w:t>
      </w:r>
    </w:p>
    <w:p>
      <w:pPr>
        <w:pStyle w:val="Heading2"/>
      </w:pPr>
      <w:r>
        <w:t>Синтаксис</w:t>
      </w:r>
    </w:p>
    <w:p>
      <w:pPr>
        <w:pStyle w:val="ListBullet"/>
      </w:pPr>
      <w:r>
        <w:t>• Variables.java</w:t>
      </w:r>
    </w:p>
    <w:p>
      <w:pPr>
        <w:pStyle w:val="ListBullet"/>
      </w:pPr>
      <w:r>
        <w:t>• Conditionals.java</w:t>
      </w:r>
    </w:p>
    <w:p>
      <w:pPr>
        <w:pStyle w:val="ListBullet"/>
      </w:pPr>
      <w:r>
        <w:t>• Loops.java</w:t>
      </w:r>
    </w:p>
    <w:p>
      <w:pPr>
        <w:pStyle w:val="Heading2"/>
      </w:pPr>
      <w:r>
        <w:t>ООП часть 1</w:t>
      </w:r>
    </w:p>
    <w:p>
      <w:pPr>
        <w:pStyle w:val="ListBullet"/>
      </w:pPr>
      <w:r>
        <w:t>• PersonDemo.java</w:t>
      </w:r>
    </w:p>
    <w:p>
      <w:pPr>
        <w:pStyle w:val="ListBullet"/>
      </w:pPr>
      <w:r>
        <w:t>• InheritanceDemo.java</w:t>
      </w:r>
    </w:p>
    <w:p>
      <w:pPr>
        <w:pStyle w:val="ListBullet"/>
      </w:pPr>
      <w:r>
        <w:t>• PolymorphismDemo.java</w:t>
      </w:r>
    </w:p>
    <w:p>
      <w:pPr>
        <w:pStyle w:val="ListBullet"/>
      </w:pPr>
      <w:r>
        <w:t>• ConstructorDemo.java</w:t>
      </w:r>
    </w:p>
    <w:p>
      <w:pPr>
        <w:pStyle w:val="Heading2"/>
      </w:pPr>
      <w:r>
        <w:t>ООП часть 2</w:t>
      </w:r>
    </w:p>
    <w:p>
      <w:pPr>
        <w:pStyle w:val="ListBullet"/>
      </w:pPr>
      <w:r>
        <w:t>• ObjectClassDemo.java</w:t>
      </w:r>
    </w:p>
    <w:p>
      <w:pPr>
        <w:pStyle w:val="ListBullet"/>
      </w:pPr>
      <w:r>
        <w:t>• StaticDemo.java</w:t>
      </w:r>
    </w:p>
    <w:p>
      <w:pPr>
        <w:pStyle w:val="ListBullet"/>
      </w:pPr>
      <w:r>
        <w:t>• EnumDemo.java</w:t>
      </w:r>
    </w:p>
    <w:p>
      <w:pPr>
        <w:pStyle w:val="ListBullet"/>
      </w:pPr>
      <w:r>
        <w:t>• AbstractClassDemo.java</w:t>
      </w:r>
    </w:p>
    <w:p>
      <w:pPr>
        <w:pStyle w:val="ListBullet"/>
      </w:pPr>
      <w:r>
        <w:t>• InterfaceDemo.java</w:t>
      </w:r>
    </w:p>
    <w:p>
      <w:pPr>
        <w:pStyle w:val="Heading2"/>
      </w:pPr>
      <w:r>
        <w:t>ООП часть 3</w:t>
      </w:r>
    </w:p>
    <w:p>
      <w:pPr>
        <w:pStyle w:val="ListBullet"/>
      </w:pPr>
      <w:r>
        <w:t>• RecordDemo.java</w:t>
      </w:r>
    </w:p>
    <w:p>
      <w:pPr>
        <w:pStyle w:val="ListBullet"/>
      </w:pPr>
      <w:r>
        <w:t>• SealedDemo.java</w:t>
      </w:r>
    </w:p>
    <w:p>
      <w:pPr>
        <w:pStyle w:val="ListBullet"/>
      </w:pPr>
      <w:r>
        <w:t>• NestedClasses.java</w:t>
      </w:r>
    </w:p>
    <w:p>
      <w:pPr>
        <w:pStyle w:val="ListBullet"/>
      </w:pPr>
      <w:r>
        <w:t>• AnonymousClassDemo.java</w:t>
      </w:r>
    </w:p>
    <w:p>
      <w:pPr>
        <w:pStyle w:val="ListBullet"/>
      </w:pPr>
      <w:r>
        <w:t>• LocalClassDemo.java</w:t>
      </w:r>
    </w:p>
    <w:p>
      <w:r>
        <w:br w:type="page"/>
      </w:r>
    </w:p>
    <w:p>
      <w:pPr>
        <w:pStyle w:val="Heading1"/>
      </w:pPr>
      <w:r>
        <w:t>Синтаксис</w:t>
      </w:r>
    </w:p>
    <w:p>
      <w:pPr>
        <w:pStyle w:val="Heading2"/>
      </w:pPr>
      <w:r>
        <w:t>Variables.java</w:t>
      </w:r>
    </w:p>
    <w:p>
      <w:r>
        <w:rPr>
          <w:rFonts w:ascii="Courier New" w:hAnsi="Courier New"/>
          <w:sz w:val="18"/>
        </w:rPr>
        <w:t>public class Variables {</w:t>
        <w:br/>
        <w:t xml:space="preserve">    public static void main(String[] args) {</w:t>
        <w:br/>
        <w:t xml:space="preserve">        int age = 25;</w:t>
        <w:br/>
        <w:t xml:space="preserve">        double price = 19.99;</w:t>
        <w:br/>
        <w:t xml:space="preserve">        boolean isStudent = true;</w:t>
        <w:br/>
        <w:t xml:space="preserve">        char grade = 'A';</w:t>
        <w:br/>
        <w:t xml:space="preserve">        String name = "Иван";</w:t>
        <w:br/>
        <w:br/>
        <w:t xml:space="preserve">        System.out.println("Возраст: " + age);</w:t>
        <w:br/>
        <w:t xml:space="preserve">        System.out.println("Цена: " + price);</w:t>
        <w:br/>
        <w:t xml:space="preserve">        System.out.println("Студент? " + isStudent);</w:t>
        <w:br/>
        <w:t xml:space="preserve">        System.out.println("Оценка: " + grade);</w:t>
        <w:br/>
        <w:t xml:space="preserve">        System.out.println("Имя: " + name);</w:t>
        <w:br/>
        <w:t xml:space="preserve">    }</w:t>
        <w:br/>
        <w:t>}</w:t>
      </w:r>
    </w:p>
    <w:p>
      <w:r>
        <w:t>Этот файл демонстрирует переменные разных типов (int, double, boolean, char, String). Переменные — это основа программирования: они хранят данные, которые мы используем в программах. На практике переменные нужны для всего — от подсчёта денег до хранения текста сообщений.</w:t>
      </w:r>
    </w:p>
    <w:p>
      <w:pPr>
        <w:pStyle w:val="Heading2"/>
      </w:pPr>
      <w:r>
        <w:t>Conditionals.java</w:t>
      </w:r>
    </w:p>
    <w:p>
      <w:r>
        <w:rPr>
          <w:rFonts w:ascii="Courier New" w:hAnsi="Courier New"/>
          <w:sz w:val="18"/>
        </w:rPr>
        <w:t>public class Conditionals {</w:t>
        <w:br/>
        <w:t xml:space="preserve">    public static void main(String[] args) {</w:t>
        <w:br/>
        <w:t xml:space="preserve">        int number = 10;</w:t>
        <w:br/>
        <w:br/>
        <w:t xml:space="preserve">        if (number &gt; 0) {</w:t>
        <w:br/>
        <w:t xml:space="preserve">            System.out.println("Число положительное");</w:t>
        <w:br/>
        <w:t xml:space="preserve">        }</w:t>
        <w:br/>
        <w:br/>
        <w:t xml:space="preserve">        if (number % 2 == 0) {</w:t>
        <w:br/>
        <w:t xml:space="preserve">            System.out.println("Число чётное");</w:t>
        <w:br/>
        <w:t xml:space="preserve">        } else {</w:t>
        <w:br/>
        <w:t xml:space="preserve">            System.out.println("Число нечётное");</w:t>
        <w:br/>
        <w:t xml:space="preserve">        }</w:t>
        <w:br/>
        <w:br/>
        <w:t xml:space="preserve">        if (number &lt; 0) {</w:t>
        <w:br/>
        <w:t xml:space="preserve">            System.out.println("Число отрицательное");</w:t>
        <w:br/>
        <w:t xml:space="preserve">        } else if (number == 0) {</w:t>
        <w:br/>
        <w:t xml:space="preserve">            System.out.println("Число равно нулю");</w:t>
        <w:br/>
        <w:t xml:space="preserve">        } else {</w:t>
        <w:br/>
        <w:t xml:space="preserve">            System.out.println("Число положительное");</w:t>
        <w:br/>
        <w:t xml:space="preserve">        }</w:t>
        <w:br/>
        <w:br/>
        <w:t xml:space="preserve">        int day = 3;</w:t>
        <w:br/>
        <w:t xml:space="preserve">        switch (day) {</w:t>
        <w:br/>
        <w:t xml:space="preserve">            case 1 -&gt; System.out.println("Понедельник");</w:t>
        <w:br/>
        <w:t xml:space="preserve">            case 2 -&gt; System.out.println("Вторник");</w:t>
        <w:br/>
        <w:t xml:space="preserve">            case 3 -&gt; System.out.println("Среда");</w:t>
        <w:br/>
        <w:t xml:space="preserve">            default -&gt; System.out.println("Другой день");</w:t>
        <w:br/>
        <w:t xml:space="preserve">        }</w:t>
        <w:br/>
        <w:t xml:space="preserve">    }</w:t>
        <w:br/>
        <w:t>}</w:t>
      </w:r>
    </w:p>
    <w:p>
      <w:r>
        <w:t>Файл демонстрирует условные операторы if, if-else, if-else if и switch. С их помощью программа принимает решения. Применяется, например, при проверке пароля, определении выходных или будних дней.</w:t>
      </w:r>
    </w:p>
    <w:p>
      <w:pPr>
        <w:pStyle w:val="Heading2"/>
      </w:pPr>
      <w:r>
        <w:t>Loops.java</w:t>
      </w:r>
    </w:p>
    <w:p>
      <w:r>
        <w:rPr>
          <w:rFonts w:ascii="Courier New" w:hAnsi="Courier New"/>
          <w:sz w:val="18"/>
        </w:rPr>
        <w:t>public class Loops {</w:t>
        <w:br/>
        <w:t xml:space="preserve">    public static void main(String[] args) {</w:t>
        <w:br/>
        <w:t xml:space="preserve">        for (int i = 1; i &lt;= 5; i++) {</w:t>
        <w:br/>
        <w:t xml:space="preserve">            System.out.println("for: i = " + i);</w:t>
        <w:br/>
        <w:t xml:space="preserve">        }</w:t>
        <w:br/>
        <w:br/>
        <w:t xml:space="preserve">        int j = 1;</w:t>
        <w:br/>
        <w:t xml:space="preserve">        while (j &lt;= 5) {</w:t>
        <w:br/>
        <w:t xml:space="preserve">            System.out.println("while: j = " + j);</w:t>
        <w:br/>
        <w:t xml:space="preserve">            j++;</w:t>
        <w:br/>
        <w:t xml:space="preserve">        }</w:t>
        <w:br/>
        <w:br/>
        <w:t xml:space="preserve">        int k = 1;</w:t>
        <w:br/>
        <w:t xml:space="preserve">        do {</w:t>
        <w:br/>
        <w:t xml:space="preserve">            System.out.println("do-while: k = " + k);</w:t>
        <w:br/>
        <w:t xml:space="preserve">            k++;</w:t>
        <w:br/>
        <w:t xml:space="preserve">        } while (k &lt;= 5);</w:t>
        <w:br/>
        <w:br/>
        <w:t xml:space="preserve">        int[] numbers = {10, 20, 30, 40, 50};</w:t>
        <w:br/>
        <w:t xml:space="preserve">        for (int num : numbers) {</w:t>
        <w:br/>
        <w:t xml:space="preserve">            System.out.println("foreach: num = " + num);</w:t>
        <w:br/>
        <w:t xml:space="preserve">        }</w:t>
        <w:br/>
        <w:t xml:space="preserve">    }</w:t>
        <w:br/>
        <w:t>}</w:t>
      </w:r>
    </w:p>
    <w:p>
      <w:r>
        <w:t>Файл демонстрирует циклы: for, while, do-while, foreach. Циклы нужны для многократного выполнения кода, например перебора массива товаров или сообщений в чате.</w:t>
      </w:r>
    </w:p>
    <w:p>
      <w:pPr>
        <w:pStyle w:val="Heading1"/>
      </w:pPr>
      <w:r>
        <w:t>ООП часть 1</w:t>
      </w:r>
    </w:p>
    <w:p>
      <w:pPr>
        <w:pStyle w:val="Heading2"/>
      </w:pPr>
      <w:r>
        <w:t>PersonDemo.java</w:t>
      </w:r>
    </w:p>
    <w:p>
      <w:r>
        <w:rPr>
          <w:rFonts w:ascii="Courier New" w:hAnsi="Courier New"/>
          <w:sz w:val="18"/>
        </w:rPr>
        <w:t>class Person {</w:t>
        <w:br/>
        <w:t xml:space="preserve">    private String name;</w:t>
        <w:br/>
        <w:t xml:space="preserve">    private int age;</w:t>
        <w:br/>
        <w:br/>
        <w:t xml:space="preserve">    public Person(String name, int age) {</w:t>
        <w:br/>
        <w:t xml:space="preserve">        this.name = name;</w:t>
        <w:br/>
        <w:t xml:space="preserve">        this.age = age;</w:t>
        <w:br/>
        <w:t xml:space="preserve">    }</w:t>
        <w:br/>
        <w:br/>
        <w:t xml:space="preserve">    public String getName() { return name; }</w:t>
        <w:br/>
        <w:t xml:space="preserve">    public int getAge() { return age; }</w:t>
        <w:br/>
        <w:br/>
        <w:t xml:space="preserve">    public void setAge(int age) { this.age = age; }</w:t>
        <w:br/>
        <w:br/>
        <w:t xml:space="preserve">    public void introduce() {</w:t>
        <w:br/>
        <w:t xml:space="preserve">        System.out.println("Меня зовут " + name + ", мне " + age + " лет.");</w:t>
        <w:br/>
        <w:t xml:space="preserve">    }</w:t>
        <w:br/>
        <w:t>}</w:t>
        <w:br/>
        <w:br/>
        <w:t>public class PersonDemo {</w:t>
        <w:br/>
        <w:t xml:space="preserve">    public static void main(String[] args) {</w:t>
        <w:br/>
        <w:t xml:space="preserve">        Person p = new Person("Иван", 25);</w:t>
        <w:br/>
        <w:t xml:space="preserve">        p.introduce();</w:t>
        <w:br/>
        <w:t xml:space="preserve">        p.setAge(26);</w:t>
        <w:br/>
        <w:t xml:space="preserve">        p.introduce();</w:t>
        <w:br/>
        <w:t xml:space="preserve">    }</w:t>
        <w:br/>
        <w:t>}</w:t>
      </w:r>
    </w:p>
    <w:p>
      <w:r>
        <w:t>Пример показывает **инкапсуляцию**: поля `name` и `age` скрыты (private), доступ к ним осуществляется через методы-геттеры/сеттеры. Это нужно для контроля доступа и защиты данных. В реальных проектах так пишутся модели пользователей, товаров, заказов.</w:t>
      </w:r>
    </w:p>
    <w:p>
      <w:pPr>
        <w:pStyle w:val="Heading2"/>
      </w:pPr>
      <w:r>
        <w:t>InheritanceDemo.java</w:t>
      </w:r>
    </w:p>
    <w:p>
      <w:r>
        <w:rPr>
          <w:rFonts w:ascii="Courier New" w:hAnsi="Courier New"/>
          <w:sz w:val="18"/>
        </w:rPr>
        <w:t>class Animal {</w:t>
        <w:br/>
        <w:t xml:space="preserve">    public void eat() {</w:t>
        <w:br/>
        <w:t xml:space="preserve">        System.out.println("Животное ест");</w:t>
        <w:br/>
        <w:t xml:space="preserve">    }</w:t>
        <w:br/>
        <w:t>}</w:t>
        <w:br/>
        <w:br/>
        <w:t>class Dog extends Animal {</w:t>
        <w:br/>
        <w:t xml:space="preserve">    public void bark() {</w:t>
        <w:br/>
        <w:t xml:space="preserve">        System.out.println("Собака лает");</w:t>
        <w:br/>
        <w:t xml:space="preserve">    }</w:t>
        <w:br/>
        <w:t>}</w:t>
        <w:br/>
        <w:br/>
        <w:t>public class InheritanceDemo {</w:t>
        <w:br/>
        <w:t xml:space="preserve">    public static void main(String[] args) {</w:t>
        <w:br/>
        <w:t xml:space="preserve">        Dog d = new Dog();</w:t>
        <w:br/>
        <w:t xml:space="preserve">        d.eat();</w:t>
        <w:br/>
        <w:t xml:space="preserve">        d.bark();</w:t>
        <w:br/>
        <w:t xml:space="preserve">    }</w:t>
        <w:br/>
        <w:t>}</w:t>
      </w:r>
    </w:p>
    <w:p>
      <w:r>
        <w:t>Пример наследования: `Dog` расширяет `Animal`. Класс-наследник получает все методы и может добавлять новые. Используется для иерархий: например, `Транспорт` → `Автомобиль` → `Грузовик`.</w:t>
      </w:r>
    </w:p>
    <w:p>
      <w:pPr>
        <w:pStyle w:val="Heading2"/>
      </w:pPr>
      <w:r>
        <w:t>PolymorphismDemo.java</w:t>
      </w:r>
    </w:p>
    <w:p>
      <w:r>
        <w:rPr>
          <w:rFonts w:ascii="Courier New" w:hAnsi="Courier New"/>
          <w:sz w:val="18"/>
        </w:rPr>
        <w:t>class Shape {</w:t>
        <w:br/>
        <w:t xml:space="preserve">    public void draw() {</w:t>
        <w:br/>
        <w:t xml:space="preserve">        System.out.println("Фигура рисуется");</w:t>
        <w:br/>
        <w:t xml:space="preserve">    }</w:t>
        <w:br/>
        <w:t>}</w:t>
        <w:br/>
        <w:br/>
        <w:t>class Circle extends Shape {</w:t>
        <w:br/>
        <w:t xml:space="preserve">    @Override</w:t>
        <w:br/>
        <w:t xml:space="preserve">    public void draw() {</w:t>
        <w:br/>
        <w:t xml:space="preserve">        System.out.println("Рисуется круг");</w:t>
        <w:br/>
        <w:t xml:space="preserve">    }</w:t>
        <w:br/>
        <w:t>}</w:t>
        <w:br/>
        <w:br/>
        <w:t>class Square extends Shape {</w:t>
        <w:br/>
        <w:t xml:space="preserve">    @Override</w:t>
        <w:br/>
        <w:t xml:space="preserve">    public void draw() {</w:t>
        <w:br/>
        <w:t xml:space="preserve">        System.out.println("Рисуется квадрат");</w:t>
        <w:br/>
        <w:t xml:space="preserve">    }</w:t>
        <w:br/>
        <w:t>}</w:t>
        <w:br/>
        <w:br/>
        <w:t>public class PolymorphismDemo {</w:t>
        <w:br/>
        <w:t xml:space="preserve">    public static void main(String[] args) {</w:t>
        <w:br/>
        <w:t xml:space="preserve">        Shape s1 = new Circle();</w:t>
        <w:br/>
        <w:t xml:space="preserve">        Shape s2 = new Square();</w:t>
        <w:br/>
        <w:br/>
        <w:t xml:space="preserve">        s1.draw();</w:t>
        <w:br/>
        <w:t xml:space="preserve">        s2.draw();</w:t>
        <w:br/>
        <w:t xml:space="preserve">    }</w:t>
        <w:br/>
        <w:t>}</w:t>
      </w:r>
    </w:p>
    <w:p>
      <w:r>
        <w:t>Пример **полиморфизма**: переменная типа `Shape` может ссылаться на разные объекты (`Circle`, `Square`). Вызов `draw()` работает по-разному. Это позволяет писать гибкий код, например обработку разных документов или разных форматов файлов.</w:t>
      </w:r>
    </w:p>
    <w:p>
      <w:pPr>
        <w:pStyle w:val="Heading2"/>
      </w:pPr>
      <w:r>
        <w:t>ConstructorDemo.java</w:t>
      </w:r>
    </w:p>
    <w:p>
      <w:r>
        <w:rPr>
          <w:rFonts w:ascii="Courier New" w:hAnsi="Courier New"/>
          <w:sz w:val="18"/>
        </w:rPr>
        <w:t>class Car {</w:t>
        <w:br/>
        <w:t xml:space="preserve">    private String brand;</w:t>
        <w:br/>
        <w:t xml:space="preserve">    private int year;</w:t>
        <w:br/>
        <w:br/>
        <w:t xml:space="preserve">    public Car(String brand, int year) {</w:t>
        <w:br/>
        <w:t xml:space="preserve">        this.brand = brand;</w:t>
        <w:br/>
        <w:t xml:space="preserve">        this.year = year;</w:t>
        <w:br/>
        <w:t xml:space="preserve">    }</w:t>
        <w:br/>
        <w:br/>
        <w:t xml:space="preserve">    public void info() {</w:t>
        <w:br/>
        <w:t xml:space="preserve">        System.out.println(brand + " выпуска " + year + " года");</w:t>
        <w:br/>
        <w:t xml:space="preserve">    }</w:t>
        <w:br/>
        <w:t>}</w:t>
        <w:br/>
        <w:br/>
        <w:t>public class ConstructorDemo {</w:t>
        <w:br/>
        <w:t xml:space="preserve">    public static void main(String[] args) {</w:t>
        <w:br/>
        <w:t xml:space="preserve">        Car c = new Car("Toyota", 2020);</w:t>
        <w:br/>
        <w:t xml:space="preserve">        c.info();</w:t>
        <w:br/>
        <w:t xml:space="preserve">    }</w:t>
        <w:br/>
        <w:t>}</w:t>
      </w:r>
    </w:p>
    <w:p>
      <w:r>
        <w:t>Пример работы **конструкторов**. Конструктор задаёт начальные значения полей объекта. На практике используется при создании любых сущностей: заказов, пользователей, транзакций.</w:t>
      </w:r>
    </w:p>
    <w:p>
      <w:pPr>
        <w:pStyle w:val="Heading1"/>
      </w:pPr>
      <w:r>
        <w:t>ООП часть 2</w:t>
      </w:r>
    </w:p>
    <w:p>
      <w:pPr>
        <w:pStyle w:val="Heading2"/>
      </w:pPr>
      <w:r>
        <w:t>ObjectClassDemo.java</w:t>
      </w:r>
    </w:p>
    <w:p>
      <w:r>
        <w:rPr>
          <w:rFonts w:ascii="Courier New" w:hAnsi="Courier New"/>
          <w:sz w:val="18"/>
        </w:rPr>
        <w:t>class Person {</w:t>
        <w:br/>
        <w:t xml:space="preserve">    private String name;</w:t>
        <w:br/>
        <w:t xml:space="preserve">    private int age;</w:t>
        <w:br/>
        <w:br/>
        <w:t xml:space="preserve">    public Person(String name, int age) {</w:t>
        <w:br/>
        <w:t xml:space="preserve">        this.name = name;</w:t>
        <w:br/>
        <w:t xml:space="preserve">        this.age = age;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"Person{name='" + name + "', age=" + age + "}";</w:t>
        <w:br/>
        <w:t xml:space="preserve">    }</w:t>
        <w:br/>
        <w:br/>
        <w:t xml:space="preserve">    @Override</w:t>
        <w:br/>
        <w:t xml:space="preserve">    public boolean equals(Object obj) {</w:t>
        <w:br/>
        <w:t xml:space="preserve">        if (this == obj) return true;</w:t>
        <w:br/>
        <w:t xml:space="preserve">        if (obj == null || getClass() != obj.getClass()) return false;</w:t>
        <w:br/>
        <w:t xml:space="preserve">        Person p = (Person) obj;</w:t>
        <w:br/>
        <w:t xml:space="preserve">        return age == p.age &amp;&amp; name.equals(p.name);</w:t>
        <w:br/>
        <w:t xml:space="preserve">    }</w:t>
        <w:br/>
        <w:br/>
        <w:t xml:space="preserve">    @Override</w:t>
        <w:br/>
        <w:t xml:space="preserve">    public int hashCode() {</w:t>
        <w:br/>
        <w:t xml:space="preserve">        return name.hashCode() + age;</w:t>
        <w:br/>
        <w:t xml:space="preserve">    }</w:t>
        <w:br/>
        <w:t>}</w:t>
        <w:br/>
        <w:br/>
        <w:t>public class ObjectClassDemo {</w:t>
        <w:br/>
        <w:t xml:space="preserve">    public static void main(String[] args) {</w:t>
        <w:br/>
        <w:t xml:space="preserve">        Person p1 = new Person("Иван", 25);</w:t>
        <w:br/>
        <w:t xml:space="preserve">        Person p2 = new Person("Иван", 25);</w:t>
        <w:br/>
        <w:br/>
        <w:t xml:space="preserve">        System.out.println(p1);</w:t>
        <w:br/>
        <w:t xml:space="preserve">        System.out.println("p1 == p2? " + p1.equals(p2));</w:t>
        <w:br/>
        <w:t xml:space="preserve">        System.out.println("hashCode p1: " + p1.hashCode());</w:t>
        <w:br/>
        <w:t xml:space="preserve">        System.out.println("hashCode p2: " + p2.hashCode());</w:t>
        <w:br/>
        <w:t xml:space="preserve">    }</w:t>
        <w:br/>
        <w:t>}</w:t>
      </w:r>
    </w:p>
    <w:p>
      <w:r>
        <w:t>Демонстрация методов `Object`: `toString`, `equals`, `hashCode`. Используется для сравнения объектов, вывода их в логах, работы с коллекциями.</w:t>
      </w:r>
    </w:p>
    <w:p>
      <w:pPr>
        <w:pStyle w:val="Heading2"/>
      </w:pPr>
      <w:r>
        <w:t>StaticDemo.java</w:t>
      </w:r>
    </w:p>
    <w:p>
      <w:r>
        <w:rPr>
          <w:rFonts w:ascii="Courier New" w:hAnsi="Courier New"/>
          <w:sz w:val="18"/>
        </w:rPr>
        <w:t>class MathUtils {</w:t>
        <w:br/>
        <w:t xml:space="preserve">    public static final double PI = 3.14159;</w:t>
        <w:br/>
        <w:t xml:space="preserve">    public static int square(int x) {</w:t>
        <w:br/>
        <w:t xml:space="preserve">        return x * x;</w:t>
        <w:br/>
        <w:t xml:space="preserve">    }</w:t>
        <w:br/>
        <w:t>}</w:t>
        <w:br/>
        <w:br/>
        <w:t>public class StaticDemo {</w:t>
        <w:br/>
        <w:t xml:space="preserve">    public static void main(String[] args) {</w:t>
        <w:br/>
        <w:t xml:space="preserve">        System.out.println("PI = " + MathUtils.PI);</w:t>
        <w:br/>
        <w:t xml:space="preserve">        System.out.println("Квадрат числа 5 = " + MathUtils.square(5));</w:t>
        <w:br/>
        <w:t xml:space="preserve">    }</w:t>
        <w:br/>
        <w:t>}</w:t>
      </w:r>
    </w:p>
    <w:p>
      <w:r>
        <w:t>Пример использования `static`. Поля и методы `static` принадлежат классу, а не объекту. На практике: математические функции, утилитарные классы.</w:t>
      </w:r>
    </w:p>
    <w:p>
      <w:pPr>
        <w:pStyle w:val="Heading2"/>
      </w:pPr>
      <w:r>
        <w:t>EnumDemo.java</w:t>
      </w:r>
    </w:p>
    <w:p>
      <w:r>
        <w:rPr>
          <w:rFonts w:ascii="Courier New" w:hAnsi="Courier New"/>
          <w:sz w:val="18"/>
        </w:rPr>
        <w:t>enum Day {</w:t>
        <w:br/>
        <w:t xml:space="preserve">    MONDAY, TUESDAY, WEDNESDAY, THURSDAY, FRIDAY, SATURDAY, SUNDAY</w:t>
        <w:br/>
        <w:t>}</w:t>
        <w:br/>
        <w:br/>
        <w:t>public class EnumDemo {</w:t>
        <w:br/>
        <w:t xml:space="preserve">    public static void main(String[] args) {</w:t>
        <w:br/>
        <w:t xml:space="preserve">        Day today = Day.FRIDAY;</w:t>
        <w:br/>
        <w:br/>
        <w:t xml:space="preserve">        switch (today) {</w:t>
        <w:br/>
        <w:t xml:space="preserve">            case MONDAY -&gt; System.out.println("Начало недели");</w:t>
        <w:br/>
        <w:t xml:space="preserve">            case FRIDAY -&gt; System.out.println("Пятница! Скоро выходные!");</w:t>
        <w:br/>
        <w:t xml:space="preserve">            case SATURDAY, SUNDAY -&gt; System.out.println("Выходной день");</w:t>
        <w:br/>
        <w:t xml:space="preserve">            default -&gt; System.out.println("Будний день");</w:t>
        <w:br/>
        <w:t xml:space="preserve">        }</w:t>
        <w:br/>
        <w:t xml:space="preserve">    }</w:t>
        <w:br/>
        <w:t>}</w:t>
      </w:r>
    </w:p>
    <w:p>
      <w:r>
        <w:t>Пример перечислений (enum). Удобно для хранения фиксированных значений (дни недели, состояния заказа).</w:t>
      </w:r>
    </w:p>
    <w:p>
      <w:pPr>
        <w:pStyle w:val="Heading2"/>
      </w:pPr>
      <w:r>
        <w:t>AbstractClassDemo.java</w:t>
      </w:r>
    </w:p>
    <w:p>
      <w:r>
        <w:rPr>
          <w:rFonts w:ascii="Courier New" w:hAnsi="Courier New"/>
          <w:sz w:val="18"/>
        </w:rPr>
        <w:t>abstract class Animal {</w:t>
        <w:br/>
        <w:t xml:space="preserve">    public abstract void makeSound();</w:t>
        <w:br/>
        <w:t xml:space="preserve">    public void sleep() {</w:t>
        <w:br/>
        <w:t xml:space="preserve">        System.out.println("Животное спит");</w:t>
        <w:br/>
        <w:t xml:space="preserve">    }</w:t>
        <w:br/>
        <w:t>}</w:t>
        <w:br/>
        <w:br/>
        <w:t>class Dog extends Animal {</w:t>
        <w:br/>
        <w:t xml:space="preserve">    @Override</w:t>
        <w:br/>
        <w:t xml:space="preserve">    public void makeSound() {</w:t>
        <w:br/>
        <w:t xml:space="preserve">        System.out.println("Гав-гав!");</w:t>
        <w:br/>
        <w:t xml:space="preserve">    }</w:t>
        <w:br/>
        <w:t>}</w:t>
        <w:br/>
        <w:br/>
        <w:t>public class AbstractClassDemo {</w:t>
        <w:br/>
        <w:t xml:space="preserve">    public static void main(String[] args) {</w:t>
        <w:br/>
        <w:t xml:space="preserve">        Dog d = new Dog();</w:t>
        <w:br/>
        <w:t xml:space="preserve">        d.makeSound();</w:t>
        <w:br/>
        <w:t xml:space="preserve">        d.sleep();</w:t>
        <w:br/>
        <w:t xml:space="preserve">    }</w:t>
        <w:br/>
        <w:t>}</w:t>
      </w:r>
    </w:p>
    <w:p>
      <w:r>
        <w:t>Абстрактные классы задают общий шаблон. Методы могут быть абстрактными или с реализацией. Применяются в случаях, когда нужен базовый функционал, но детали уточняются в наследниках.</w:t>
      </w:r>
    </w:p>
    <w:p>
      <w:pPr>
        <w:pStyle w:val="Heading2"/>
      </w:pPr>
      <w:r>
        <w:t>InterfaceDemo.java</w:t>
      </w:r>
    </w:p>
    <w:p>
      <w:r>
        <w:rPr>
          <w:rFonts w:ascii="Courier New" w:hAnsi="Courier New"/>
          <w:sz w:val="18"/>
        </w:rPr>
        <w:t>interface Flyable {</w:t>
        <w:br/>
        <w:t xml:space="preserve">    void fly();</w:t>
        <w:br/>
        <w:t>}</w:t>
        <w:br/>
        <w:br/>
        <w:t>class Bird implements Flyable {</w:t>
        <w:br/>
        <w:t xml:space="preserve">    @Override</w:t>
        <w:br/>
        <w:t xml:space="preserve">    public void fly() {</w:t>
        <w:br/>
        <w:t xml:space="preserve">        System.out.println("Птица летит!");</w:t>
        <w:br/>
        <w:t xml:space="preserve">    }</w:t>
        <w:br/>
        <w:t>}</w:t>
        <w:br/>
        <w:br/>
        <w:t>class Airplane implements Flyable {</w:t>
        <w:br/>
        <w:t xml:space="preserve">    @Override</w:t>
        <w:br/>
        <w:t xml:space="preserve">    public void fly() {</w:t>
        <w:br/>
        <w:t xml:space="preserve">        System.out.println("Самолёт взлетает!");</w:t>
        <w:br/>
        <w:t xml:space="preserve">    }</w:t>
        <w:br/>
        <w:t>}</w:t>
        <w:br/>
        <w:br/>
        <w:t>public class InterfaceDemo {</w:t>
        <w:br/>
        <w:t xml:space="preserve">    public static void main(String[] args) {</w:t>
        <w:br/>
        <w:t xml:space="preserve">        Flyable f1 = new Bird();</w:t>
        <w:br/>
        <w:t xml:space="preserve">        Flyable f2 = new Airplane();</w:t>
        <w:br/>
        <w:t xml:space="preserve">        f1.fly();</w:t>
        <w:br/>
        <w:t xml:space="preserve">        f2.fly();</w:t>
        <w:br/>
        <w:t xml:space="preserve">    }</w:t>
        <w:br/>
        <w:t>}</w:t>
      </w:r>
    </w:p>
    <w:p>
      <w:r>
        <w:t>Интерфейсы описывают поведение (контракты). Классы реализуют их. Используются для задания общих правил, например: всё, что может 'летать', должно реализовать метод fly().</w:t>
      </w:r>
    </w:p>
    <w:p>
      <w:pPr>
        <w:pStyle w:val="Heading1"/>
      </w:pPr>
      <w:r>
        <w:t>ООП часть 3</w:t>
      </w:r>
    </w:p>
    <w:p>
      <w:pPr>
        <w:pStyle w:val="Heading2"/>
      </w:pPr>
      <w:r>
        <w:t>RecordDemo.java</w:t>
      </w:r>
    </w:p>
    <w:p>
      <w:r>
        <w:rPr>
          <w:rFonts w:ascii="Courier New" w:hAnsi="Courier New"/>
          <w:sz w:val="18"/>
        </w:rPr>
        <w:t>record Person(String name, int age) {}</w:t>
        <w:br/>
        <w:br/>
        <w:t>public class RecordDemo {</w:t>
        <w:br/>
        <w:t xml:space="preserve">    public static void main(String[] args) {</w:t>
        <w:br/>
        <w:t xml:space="preserve">        Person p1 = new Person("Иван", 25);</w:t>
        <w:br/>
        <w:t xml:space="preserve">        System.out.println(p1.name());</w:t>
        <w:br/>
        <w:t xml:space="preserve">        System.out.println(p1.age());</w:t>
        <w:br/>
        <w:t xml:space="preserve">        System.out.println(p1);</w:t>
        <w:br/>
        <w:t xml:space="preserve">    }</w:t>
        <w:br/>
        <w:t>}</w:t>
      </w:r>
    </w:p>
    <w:p>
      <w:r>
        <w:t>Record — это компактный способ создания неизменяемых классов данных. Идеально для DTO (передачи данных между слоями программы).</w:t>
      </w:r>
    </w:p>
    <w:p>
      <w:pPr>
        <w:pStyle w:val="Heading2"/>
      </w:pPr>
      <w:r>
        <w:t>SealedDemo.java</w:t>
      </w:r>
    </w:p>
    <w:p>
      <w:r>
        <w:rPr>
          <w:rFonts w:ascii="Courier New" w:hAnsi="Courier New"/>
          <w:sz w:val="18"/>
        </w:rPr>
        <w:t>sealed class Shape permits Circle, Square {}</w:t>
        <w:br/>
        <w:br/>
        <w:t>final class Circle extends Shape {}</w:t>
        <w:br/>
        <w:t>final class Square extends Shape {}</w:t>
        <w:br/>
        <w:br/>
        <w:t>public class SealedDemo {</w:t>
        <w:br/>
        <w:t xml:space="preserve">    public static void main(String[] args) {</w:t>
        <w:br/>
        <w:t xml:space="preserve">        Shape s1 = new Circle();</w:t>
        <w:br/>
        <w:t xml:space="preserve">        Shape s2 = new Square();</w:t>
        <w:br/>
        <w:t xml:space="preserve">        System.out.println("Sealed классы ограничивают наследование");</w:t>
        <w:br/>
        <w:t xml:space="preserve">    }</w:t>
        <w:br/>
        <w:t>}</w:t>
      </w:r>
    </w:p>
    <w:p>
      <w:r>
        <w:t>Sealed-классы ограничивают круг наследников. Используется для безопасности и предсказуемости иерархий.</w:t>
      </w:r>
    </w:p>
    <w:p>
      <w:pPr>
        <w:pStyle w:val="Heading2"/>
      </w:pPr>
      <w:r>
        <w:t>NestedClasses.java</w:t>
      </w:r>
    </w:p>
    <w:p>
      <w:r>
        <w:rPr>
          <w:rFonts w:ascii="Courier New" w:hAnsi="Courier New"/>
          <w:sz w:val="18"/>
        </w:rPr>
        <w:t>class Outer {</w:t>
        <w:br/>
        <w:t xml:space="preserve">    private String message = "Привет из Outer!";</w:t>
        <w:br/>
        <w:br/>
        <w:t xml:space="preserve">    static class StaticNested {</w:t>
        <w:br/>
        <w:t xml:space="preserve">        public void show() {</w:t>
        <w:br/>
        <w:t xml:space="preserve">            System.out.println("Это статический вложенный класс");</w:t>
        <w:br/>
        <w:t xml:space="preserve">        }</w:t>
        <w:br/>
        <w:t xml:space="preserve">    }</w:t>
        <w:br/>
        <w:br/>
        <w:t xml:space="preserve">    class Inner {</w:t>
        <w:br/>
        <w:t xml:space="preserve">        public void show() {</w:t>
        <w:br/>
        <w:t xml:space="preserve">            System.out.println("Inner класс: " + message);</w:t>
        <w:br/>
        <w:t xml:space="preserve">        }</w:t>
        <w:br/>
        <w:t xml:space="preserve">    }</w:t>
        <w:br/>
        <w:t>}</w:t>
        <w:br/>
        <w:br/>
        <w:t>public class NestedClasses {</w:t>
        <w:br/>
        <w:t xml:space="preserve">    public static void main(String[] args) {</w:t>
        <w:br/>
        <w:t xml:space="preserve">        Outer.StaticNested sn = new Outer.StaticNested();</w:t>
        <w:br/>
        <w:t xml:space="preserve">        sn.show();</w:t>
        <w:br/>
        <w:t xml:space="preserve">        Outer outer = new Outer();</w:t>
        <w:br/>
        <w:t xml:space="preserve">        Outer.Inner in = outer.new Inner();</w:t>
        <w:br/>
        <w:t xml:space="preserve">        in.show();</w:t>
        <w:br/>
        <w:t xml:space="preserve">    }</w:t>
        <w:br/>
        <w:t>}</w:t>
      </w:r>
    </w:p>
    <w:p>
      <w:r>
        <w:t>Вложенные классы: статические и inner. Inner имеет доступ к полям внешнего. Используются для организации кода и вспомогательных сущностей.</w:t>
      </w:r>
    </w:p>
    <w:p>
      <w:pPr>
        <w:pStyle w:val="Heading2"/>
      </w:pPr>
      <w:r>
        <w:t>AnonymousClassDemo.java</w:t>
      </w:r>
    </w:p>
    <w:p>
      <w:r>
        <w:rPr>
          <w:rFonts w:ascii="Courier New" w:hAnsi="Courier New"/>
          <w:sz w:val="18"/>
        </w:rPr>
        <w:t>interface Greeting {</w:t>
        <w:br/>
        <w:t xml:space="preserve">    void sayHello();</w:t>
        <w:br/>
        <w:t>}</w:t>
        <w:br/>
        <w:br/>
        <w:t>public class AnonymousClassDemo {</w:t>
        <w:br/>
        <w:t xml:space="preserve">    public static void main(String[] args) {</w:t>
        <w:br/>
        <w:t xml:space="preserve">        Greeting g = new Greeting() {</w:t>
        <w:br/>
        <w:t xml:space="preserve">            @Override</w:t>
        <w:br/>
        <w:t xml:space="preserve">            public void sayHello() {</w:t>
        <w:br/>
        <w:t xml:space="preserve">                System.out.println("Привет из анонимного класса!");</w:t>
        <w:br/>
        <w:t xml:space="preserve">            }</w:t>
        <w:br/>
        <w:t xml:space="preserve">        };</w:t>
        <w:br/>
        <w:t xml:space="preserve">        g.sayHello();</w:t>
        <w:br/>
        <w:t xml:space="preserve">    }</w:t>
        <w:br/>
        <w:t>}</w:t>
      </w:r>
    </w:p>
    <w:p>
      <w:r>
        <w:t>Анонимные классы создаются 'на лету'. Используются для одноразовых реализаций интерфейсов, например в обработчиках событий.</w:t>
      </w:r>
    </w:p>
    <w:p>
      <w:pPr>
        <w:pStyle w:val="Heading2"/>
      </w:pPr>
      <w:r>
        <w:t>LocalClassDemo.java</w:t>
      </w:r>
    </w:p>
    <w:p>
      <w:r>
        <w:rPr>
          <w:rFonts w:ascii="Courier New" w:hAnsi="Courier New"/>
          <w:sz w:val="18"/>
        </w:rPr>
        <w:t>public class LocalClassDemo {</w:t>
        <w:br/>
        <w:t xml:space="preserve">    public void display() {</w:t>
        <w:br/>
        <w:t xml:space="preserve">        class Local {</w:t>
        <w:br/>
        <w:t xml:space="preserve">            public void show() {</w:t>
        <w:br/>
        <w:t xml:space="preserve">                System.out.println("Привет из локального класса!");</w:t>
        <w:br/>
        <w:t xml:space="preserve">            }</w:t>
        <w:br/>
        <w:t xml:space="preserve">        }</w:t>
        <w:br/>
        <w:t xml:space="preserve">        Local local = new Local();</w:t>
        <w:br/>
        <w:t xml:space="preserve">        local.show();</w:t>
        <w:br/>
        <w:t xml:space="preserve">    }</w:t>
        <w:br/>
        <w:br/>
        <w:t xml:space="preserve">    public static void main(String[] args) {</w:t>
        <w:br/>
        <w:t xml:space="preserve">        LocalClassDemo demo = new LocalClassDemo();</w:t>
        <w:br/>
        <w:t xml:space="preserve">        demo.display();</w:t>
        <w:br/>
        <w:t xml:space="preserve">    }</w:t>
        <w:br/>
        <w:t>}</w:t>
      </w:r>
    </w:p>
    <w:p>
      <w:r>
        <w:t>Локальные классы определяются внутри методов. Используются, когда класс нужен только в ограниченном контексте метода.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